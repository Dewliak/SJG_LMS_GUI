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CellMar>
          <w:left w:w="0" w:type="dxa"/>
          <w:right w:w="0" w:type="dxa"/>
        </w:tblCellMar>
      </w:tblPr>
      <w:tblGrid>
        <w:gridCol w:w="1417"/>
        <w:gridCol w:w="1984"/>
        <w:gridCol w:w="1417"/>
        <w:gridCol w:w="1984"/>
        <w:gridCol w:w="1417"/>
        <w:gridCol w:w="1984"/>
      </w:tblGrid>
      <w:tr>
        <w:tc>
          <w:tcPr>
            <w:tcW w:type="dxa" w:w="1417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4"/>
          </w:tcPr>
          <w:p>
            <w:r>
              <w:t>1</w:t>
              <w:br/>
              <w:br/>
              <w:t>ASD</w:t>
              <w:br/>
              <w:br/>
              <w:t>1</w:t>
            </w:r>
          </w:p>
        </w:tc>
        <w:tc>
          <w:tcPr>
            <w:tcW w:type="dxa" w:w="1417"/>
          </w:tcPr>
          <w:p>
            <w:r>
              <w:drawing>
                <wp:inline xmlns:a="http://schemas.openxmlformats.org/drawingml/2006/main" xmlns:pic="http://schemas.openxmlformats.org/drawingml/2006/picture">
                  <wp:extent cx="787400" cy="78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4"/>
          </w:tcPr>
          <w:p>
            <w:r>
              <w:t>2</w:t>
              <w:br/>
              <w:br/>
              <w:t>test</w:t>
              <w:br/>
              <w:br/>
              <w:t>test</w:t>
            </w:r>
          </w:p>
        </w:tc>
        <w:tc>
          <w:tcPr>
            <w:tcW w:type="dxa" w:w="1417"/>
          </w:tcPr>
          <w:p/>
        </w:tc>
        <w:tc>
          <w:tcPr>
            <w:tcW w:type="dxa" w:w="1984"/>
          </w:tcPr>
          <w:p/>
        </w:tc>
      </w:tr>
    </w:tbl>
    <w:sectPr w:rsidR="00FC693F" w:rsidRPr="0006063C" w:rsidSect="00034616">
      <w:pgSz w:w="12240" w:h="15840"/>
      <w:pgMar w:top="1440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